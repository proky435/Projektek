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7FE89" w14:textId="40A2CC67" w:rsidR="008A1A76" w:rsidRPr="00C5164F" w:rsidRDefault="00000000">
      <w:pPr>
        <w:pStyle w:val="Cm"/>
        <w:rPr>
          <w:rFonts w:ascii="Times New Roman" w:hAnsi="Times New Roman" w:cs="Times New Roman"/>
        </w:rPr>
      </w:pPr>
      <w:r w:rsidRPr="00C5164F">
        <w:rPr>
          <w:rFonts w:ascii="Times New Roman" w:hAnsi="Times New Roman" w:cs="Times New Roman"/>
          <w:color w:val="FF0000"/>
        </w:rPr>
        <w:t xml:space="preserve">Cheasy </w:t>
      </w:r>
      <w:r w:rsidR="00E6695C" w:rsidRPr="00C5164F">
        <w:rPr>
          <w:rFonts w:ascii="Times New Roman" w:hAnsi="Times New Roman" w:cs="Times New Roman"/>
          <w:color w:val="FF0000"/>
        </w:rPr>
        <w:t>GAMES</w:t>
      </w:r>
      <w:r w:rsidRPr="00C5164F">
        <w:rPr>
          <w:rFonts w:ascii="Times New Roman" w:hAnsi="Times New Roman" w:cs="Times New Roman"/>
          <w:color w:val="FF0000"/>
        </w:rPr>
        <w:t xml:space="preserve"> Weboldal Dokumentáció</w:t>
      </w:r>
    </w:p>
    <w:p w14:paraId="506C7628" w14:textId="77777777" w:rsidR="008A1A76" w:rsidRPr="00C5164F" w:rsidRDefault="00000000">
      <w:pPr>
        <w:pStyle w:val="Cmsor1"/>
        <w:rPr>
          <w:rFonts w:ascii="Times New Roman" w:hAnsi="Times New Roman" w:cs="Times New Roman"/>
          <w:color w:val="FF0000"/>
        </w:rPr>
      </w:pPr>
      <w:r w:rsidRPr="00C5164F">
        <w:rPr>
          <w:rFonts w:ascii="Times New Roman" w:hAnsi="Times New Roman" w:cs="Times New Roman"/>
          <w:color w:val="FF0000"/>
        </w:rPr>
        <w:t>1. Bevezetés</w:t>
      </w:r>
    </w:p>
    <w:p w14:paraId="20F9F32B" w14:textId="2DA2A148" w:rsidR="00FF2991" w:rsidRPr="00C5164F" w:rsidRDefault="008D29DD" w:rsidP="00FF2991">
      <w:pPr>
        <w:rPr>
          <w:rFonts w:ascii="Times New Roman" w:hAnsi="Times New Roman" w:cs="Times New Roman"/>
        </w:rPr>
      </w:pPr>
      <w:r w:rsidRPr="00C5164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Cheasy Games egy online piactér, amely kifejezetten videojátékok, szoftverek és digitális termékek vásárlására és értékesítésére specializálódott. </w:t>
      </w:r>
      <w:r w:rsidRPr="00C5164F">
        <w:rPr>
          <w:rFonts w:ascii="Times New Roman" w:hAnsi="Times New Roman" w:cs="Times New Roman"/>
        </w:rPr>
        <w:t xml:space="preserve"> </w:t>
      </w:r>
      <w:r w:rsidR="00FF2991" w:rsidRPr="00C5164F">
        <w:rPr>
          <w:rFonts w:ascii="Times New Roman" w:hAnsi="Times New Roman" w:cs="Times New Roman"/>
        </w:rPr>
        <w:t>A Cheasy Games egy sokoldalú platform, amely különösen hasznos a játékosok számára, akik digitális termékeket keresnek, és szeretnék megtalálni a legjobb árakat.</w:t>
      </w:r>
    </w:p>
    <w:p w14:paraId="7EBD6985" w14:textId="762C6A61" w:rsidR="008A1A76" w:rsidRPr="00C5164F" w:rsidRDefault="00000000" w:rsidP="00782560">
      <w:pPr>
        <w:pStyle w:val="Cmsor1"/>
        <w:rPr>
          <w:rFonts w:ascii="Times New Roman" w:hAnsi="Times New Roman" w:cs="Times New Roman"/>
          <w:color w:val="FF0000"/>
        </w:rPr>
      </w:pPr>
      <w:r w:rsidRPr="00C5164F">
        <w:rPr>
          <w:rFonts w:ascii="Times New Roman" w:hAnsi="Times New Roman" w:cs="Times New Roman"/>
          <w:color w:val="FF0000"/>
        </w:rPr>
        <w:t>2. A weboldal készítői</w:t>
      </w:r>
    </w:p>
    <w:p w14:paraId="0A3BED41" w14:textId="77777777" w:rsidR="008D29DD" w:rsidRPr="00C5164F" w:rsidRDefault="00000000">
      <w:pPr>
        <w:rPr>
          <w:rFonts w:ascii="Times New Roman" w:hAnsi="Times New Roman" w:cs="Times New Roman"/>
        </w:rPr>
      </w:pPr>
      <w:r w:rsidRPr="00C5164F">
        <w:rPr>
          <w:rFonts w:ascii="Times New Roman" w:hAnsi="Times New Roman" w:cs="Times New Roman"/>
        </w:rPr>
        <w:t>Készítők neve</w:t>
      </w:r>
      <w:r w:rsidR="00E6695C" w:rsidRPr="00C5164F">
        <w:rPr>
          <w:rFonts w:ascii="Times New Roman" w:hAnsi="Times New Roman" w:cs="Times New Roman"/>
        </w:rPr>
        <w:t>i</w:t>
      </w:r>
      <w:r w:rsidRPr="00C5164F">
        <w:rPr>
          <w:rFonts w:ascii="Times New Roman" w:hAnsi="Times New Roman" w:cs="Times New Roman"/>
        </w:rPr>
        <w:t>:</w:t>
      </w:r>
      <w:r w:rsidR="008D29DD" w:rsidRPr="00C5164F">
        <w:rPr>
          <w:rFonts w:ascii="Times New Roman" w:hAnsi="Times New Roman" w:cs="Times New Roman"/>
        </w:rPr>
        <w:t xml:space="preserve"> </w:t>
      </w:r>
    </w:p>
    <w:p w14:paraId="2E095EC3" w14:textId="44BC6358" w:rsidR="008D29DD" w:rsidRPr="00C5164F" w:rsidRDefault="008D29DD" w:rsidP="008D29DD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0C5164F">
        <w:rPr>
          <w:rFonts w:ascii="Times New Roman" w:hAnsi="Times New Roman" w:cs="Times New Roman"/>
        </w:rPr>
        <w:t>Prokesch Bence – X0ZC8V</w:t>
      </w:r>
    </w:p>
    <w:p w14:paraId="3FBC519A" w14:textId="4CE81941" w:rsidR="008D29DD" w:rsidRPr="00C5164F" w:rsidRDefault="008D29DD" w:rsidP="008D29DD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0C5164F">
        <w:rPr>
          <w:rFonts w:ascii="Times New Roman" w:hAnsi="Times New Roman" w:cs="Times New Roman"/>
        </w:rPr>
        <w:t>Privitzky Szabolcs – YV03J5</w:t>
      </w:r>
    </w:p>
    <w:p w14:paraId="323F5ADD" w14:textId="2C7CE5E6" w:rsidR="008D29DD" w:rsidRPr="00C5164F" w:rsidRDefault="008D29DD" w:rsidP="008D29DD">
      <w:pPr>
        <w:pStyle w:val="Listaszerbekezds"/>
        <w:numPr>
          <w:ilvl w:val="0"/>
          <w:numId w:val="10"/>
        </w:numPr>
        <w:rPr>
          <w:rFonts w:ascii="Times New Roman" w:hAnsi="Times New Roman" w:cs="Times New Roman"/>
        </w:rPr>
      </w:pPr>
      <w:r w:rsidRPr="00C5164F">
        <w:rPr>
          <w:rFonts w:ascii="Times New Roman" w:hAnsi="Times New Roman" w:cs="Times New Roman"/>
        </w:rPr>
        <w:t>Petrányi Zsolt – BA2W3Y</w:t>
      </w:r>
    </w:p>
    <w:p w14:paraId="71F4404B" w14:textId="51C29C42" w:rsidR="008A1A76" w:rsidRPr="00C5164F" w:rsidRDefault="00000000">
      <w:pPr>
        <w:rPr>
          <w:rFonts w:ascii="Times New Roman" w:hAnsi="Times New Roman" w:cs="Times New Roman"/>
          <w:lang w:val="hu-HU"/>
        </w:rPr>
      </w:pPr>
      <w:r w:rsidRPr="00C5164F">
        <w:rPr>
          <w:rFonts w:ascii="Times New Roman" w:hAnsi="Times New Roman" w:cs="Times New Roman"/>
        </w:rPr>
        <w:t>Weboldal elérhetősége: [</w:t>
      </w:r>
      <w:hyperlink r:id="rId6" w:tgtFrame="_blank" w:history="1">
        <w:r w:rsidR="00E6695C" w:rsidRPr="00C5164F">
          <w:rPr>
            <w:rStyle w:val="Hiperhivatkozs"/>
            <w:rFonts w:ascii="Times New Roman" w:hAnsi="Times New Roman" w:cs="Times New Roman"/>
          </w:rPr>
          <w:t>https://sites.google.com/view/cheasy-games?usp=sharing</w:t>
        </w:r>
      </w:hyperlink>
      <w:r w:rsidRPr="00C5164F">
        <w:rPr>
          <w:rFonts w:ascii="Times New Roman" w:hAnsi="Times New Roman" w:cs="Times New Roman"/>
        </w:rPr>
        <w:t>]</w:t>
      </w:r>
      <w:r w:rsidR="00156E14" w:rsidRPr="00C5164F">
        <w:rPr>
          <w:rFonts w:ascii="Times New Roman" w:hAnsi="Times New Roman" w:cs="Times New Roman"/>
        </w:rPr>
        <w:br/>
      </w:r>
      <w:r w:rsidR="00156E14" w:rsidRPr="00C5164F">
        <w:rPr>
          <w:rFonts w:ascii="Times New Roman" w:hAnsi="Times New Roman" w:cs="Times New Roman"/>
          <w:lang w:val="hu-HU"/>
        </w:rPr>
        <w:t>Cheasy GAMESV</w:t>
      </w:r>
      <w:r w:rsidR="006A576C" w:rsidRPr="00C5164F">
        <w:rPr>
          <w:rFonts w:ascii="Times New Roman" w:hAnsi="Times New Roman" w:cs="Times New Roman"/>
          <w:lang w:val="hu-HU"/>
        </w:rPr>
        <w:t xml:space="preserve"> v</w:t>
      </w:r>
      <w:r w:rsidR="00156E14" w:rsidRPr="00C5164F">
        <w:rPr>
          <w:rFonts w:ascii="Times New Roman" w:hAnsi="Times New Roman" w:cs="Times New Roman"/>
          <w:lang w:val="hu-HU"/>
        </w:rPr>
        <w:t>evői Igényfelmérés (válaszok): [</w:t>
      </w:r>
      <w:hyperlink r:id="rId7" w:tgtFrame="_blank" w:history="1">
        <w:r w:rsidR="00156E14" w:rsidRPr="00C5164F">
          <w:rPr>
            <w:rStyle w:val="Hiperhivatkozs"/>
            <w:rFonts w:ascii="Times New Roman" w:hAnsi="Times New Roman" w:cs="Times New Roman"/>
            <w:lang w:val="hu-HU"/>
          </w:rPr>
          <w:t>https://docs.google.com/spreadsheets/d/1EJXoXWGPVJwRO_ItCcq7Qg1HiYyiiAG9i9hHHbFhh_I/edit?usp=sharing</w:t>
        </w:r>
      </w:hyperlink>
      <w:r w:rsidR="00156E14" w:rsidRPr="00C5164F">
        <w:rPr>
          <w:rFonts w:ascii="Times New Roman" w:hAnsi="Times New Roman" w:cs="Times New Roman"/>
        </w:rPr>
        <w:t>]</w:t>
      </w:r>
      <w:r w:rsidR="00156E14" w:rsidRPr="00C5164F">
        <w:rPr>
          <w:rFonts w:ascii="Times New Roman" w:hAnsi="Times New Roman" w:cs="Times New Roman"/>
        </w:rPr>
        <w:br/>
      </w:r>
      <w:r w:rsidR="00156E14" w:rsidRPr="00C5164F">
        <w:rPr>
          <w:rFonts w:ascii="Times New Roman" w:hAnsi="Times New Roman" w:cs="Times New Roman"/>
          <w:lang w:val="hu-HU"/>
        </w:rPr>
        <w:t xml:space="preserve">Cheasy GAMES Rendelés </w:t>
      </w:r>
      <w:proofErr w:type="spellStart"/>
      <w:r w:rsidR="00156E14" w:rsidRPr="00C5164F">
        <w:rPr>
          <w:rFonts w:ascii="Times New Roman" w:hAnsi="Times New Roman" w:cs="Times New Roman"/>
          <w:lang w:val="hu-HU"/>
        </w:rPr>
        <w:t>összeítő</w:t>
      </w:r>
      <w:proofErr w:type="spellEnd"/>
      <w:r w:rsidR="00156E14" w:rsidRPr="00C5164F">
        <w:rPr>
          <w:rFonts w:ascii="Times New Roman" w:hAnsi="Times New Roman" w:cs="Times New Roman"/>
          <w:lang w:val="hu-HU"/>
        </w:rPr>
        <w:t>: [</w:t>
      </w:r>
      <w:hyperlink r:id="rId8" w:tgtFrame="_blank" w:history="1">
        <w:r w:rsidR="00156E14" w:rsidRPr="00C5164F">
          <w:rPr>
            <w:rStyle w:val="Hiperhivatkozs"/>
            <w:rFonts w:ascii="Times New Roman" w:hAnsi="Times New Roman" w:cs="Times New Roman"/>
            <w:lang w:val="hu-HU"/>
          </w:rPr>
          <w:t>https://docs.google.com/spreadsheets/d/1hPfaFZDspk09RMOrUQhlOmXOqC1NhwLltOHU3TQ8GKI/edit?usp=sharing</w:t>
        </w:r>
      </w:hyperlink>
      <w:r w:rsidR="00156E14" w:rsidRPr="00C5164F">
        <w:rPr>
          <w:rFonts w:ascii="Times New Roman" w:hAnsi="Times New Roman" w:cs="Times New Roman"/>
        </w:rPr>
        <w:t>]</w:t>
      </w:r>
      <w:r w:rsidR="00156E14" w:rsidRPr="00C5164F">
        <w:rPr>
          <w:rFonts w:ascii="Times New Roman" w:hAnsi="Times New Roman" w:cs="Times New Roman"/>
        </w:rPr>
        <w:br/>
      </w:r>
      <w:r w:rsidR="00156E14" w:rsidRPr="00C5164F">
        <w:rPr>
          <w:rFonts w:ascii="Times New Roman" w:hAnsi="Times New Roman" w:cs="Times New Roman"/>
          <w:lang w:val="hu-HU"/>
        </w:rPr>
        <w:t>Cheasy GAMES Rendelési Űrlap: [</w:t>
      </w:r>
      <w:hyperlink r:id="rId9" w:tgtFrame="_blank" w:history="1">
        <w:r w:rsidR="00156E14" w:rsidRPr="00C5164F">
          <w:rPr>
            <w:rStyle w:val="Hiperhivatkozs"/>
            <w:rFonts w:ascii="Times New Roman" w:hAnsi="Times New Roman" w:cs="Times New Roman"/>
            <w:lang w:val="hu-HU"/>
          </w:rPr>
          <w:t>https://forms.gle/fSzAKxw9M8566x5o8</w:t>
        </w:r>
      </w:hyperlink>
      <w:r w:rsidR="00156E14" w:rsidRPr="00C5164F">
        <w:rPr>
          <w:rFonts w:ascii="Times New Roman" w:hAnsi="Times New Roman" w:cs="Times New Roman"/>
          <w:lang w:val="hu-HU"/>
        </w:rPr>
        <w:t>]</w:t>
      </w:r>
      <w:r w:rsidR="00156E14" w:rsidRPr="00C5164F">
        <w:rPr>
          <w:rFonts w:ascii="Times New Roman" w:hAnsi="Times New Roman" w:cs="Times New Roman"/>
          <w:lang w:val="hu-HU"/>
        </w:rPr>
        <w:br/>
        <w:t>Cheasy GAMES Vevői Igényfelmérés: [</w:t>
      </w:r>
      <w:hyperlink r:id="rId10" w:tgtFrame="_blank" w:history="1">
        <w:r w:rsidR="00156E14" w:rsidRPr="00C5164F">
          <w:rPr>
            <w:rStyle w:val="Hiperhivatkozs"/>
            <w:rFonts w:ascii="Times New Roman" w:hAnsi="Times New Roman" w:cs="Times New Roman"/>
            <w:lang w:val="hu-HU"/>
          </w:rPr>
          <w:t>https://forms.gle/xQaMu1zBpKma1eGf7</w:t>
        </w:r>
      </w:hyperlink>
      <w:r w:rsidR="00156E14" w:rsidRPr="00C5164F">
        <w:rPr>
          <w:rFonts w:ascii="Times New Roman" w:hAnsi="Times New Roman" w:cs="Times New Roman"/>
          <w:lang w:val="hu-HU"/>
        </w:rPr>
        <w:t>]</w:t>
      </w:r>
      <w:r w:rsidR="00156E14" w:rsidRPr="00C5164F">
        <w:rPr>
          <w:rFonts w:ascii="Times New Roman" w:hAnsi="Times New Roman" w:cs="Times New Roman"/>
          <w:lang w:val="hu-HU"/>
        </w:rPr>
        <w:br/>
        <w:t>Cheasy GAMES Prezentáció: [</w:t>
      </w:r>
      <w:hyperlink r:id="rId11" w:tgtFrame="_blank" w:history="1">
        <w:r w:rsidR="00156E14" w:rsidRPr="00C5164F">
          <w:rPr>
            <w:rStyle w:val="Hiperhivatkozs"/>
            <w:rFonts w:ascii="Times New Roman" w:hAnsi="Times New Roman" w:cs="Times New Roman"/>
          </w:rPr>
          <w:t>https://docs.google.com/presentation/d/17HVDRUx-pZKOqQ2OeVTCAx3Fdpdz5nUDH1iMuCawjPM/edit?usp=sharing</w:t>
        </w:r>
      </w:hyperlink>
      <w:r w:rsidR="00156E14" w:rsidRPr="00C5164F">
        <w:rPr>
          <w:rFonts w:ascii="Times New Roman" w:hAnsi="Times New Roman" w:cs="Times New Roman"/>
          <w:lang w:val="hu-HU"/>
        </w:rPr>
        <w:t>]</w:t>
      </w:r>
    </w:p>
    <w:p w14:paraId="425370B6" w14:textId="77777777" w:rsidR="008A1A76" w:rsidRPr="00C5164F" w:rsidRDefault="00000000">
      <w:pPr>
        <w:pStyle w:val="Cmsor1"/>
        <w:rPr>
          <w:rFonts w:ascii="Times New Roman" w:hAnsi="Times New Roman" w:cs="Times New Roman"/>
          <w:color w:val="FF0000"/>
        </w:rPr>
      </w:pPr>
      <w:r w:rsidRPr="00C5164F">
        <w:rPr>
          <w:rFonts w:ascii="Times New Roman" w:hAnsi="Times New Roman" w:cs="Times New Roman"/>
          <w:color w:val="FF0000"/>
        </w:rPr>
        <w:t>3. Weboldal funkciói</w:t>
      </w:r>
    </w:p>
    <w:p w14:paraId="1617CC83" w14:textId="77777777" w:rsidR="008A1A76" w:rsidRPr="00C5164F" w:rsidRDefault="00000000">
      <w:pPr>
        <w:pStyle w:val="Cmsor2"/>
        <w:rPr>
          <w:rFonts w:ascii="Times New Roman" w:hAnsi="Times New Roman" w:cs="Times New Roman"/>
          <w:color w:val="FF0000"/>
        </w:rPr>
      </w:pPr>
      <w:r w:rsidRPr="00C5164F">
        <w:rPr>
          <w:rFonts w:ascii="Times New Roman" w:hAnsi="Times New Roman" w:cs="Times New Roman"/>
          <w:color w:val="FF0000"/>
        </w:rPr>
        <w:t>3.1 Menüpontok</w:t>
      </w:r>
    </w:p>
    <w:p w14:paraId="21AA1ED8" w14:textId="207F9B46" w:rsidR="00033E8C" w:rsidRPr="00C5164F" w:rsidRDefault="00000000" w:rsidP="00033E8C">
      <w:pPr>
        <w:spacing w:after="0"/>
        <w:rPr>
          <w:rFonts w:ascii="Times New Roman" w:hAnsi="Times New Roman" w:cs="Times New Roman"/>
        </w:rPr>
      </w:pPr>
      <w:r w:rsidRPr="00C5164F">
        <w:rPr>
          <w:rFonts w:ascii="Times New Roman" w:hAnsi="Times New Roman" w:cs="Times New Roman"/>
        </w:rPr>
        <w:t>A weboldal több fontos menüpontból áll, amelyek megkönnyítik a felhasználók navigációját és a tartalmak elérését.</w:t>
      </w:r>
    </w:p>
    <w:p w14:paraId="2A544A0F" w14:textId="0AEDC862" w:rsidR="008A1A76" w:rsidRPr="00C5164F" w:rsidRDefault="00000000">
      <w:pPr>
        <w:pStyle w:val="Cmsor2"/>
        <w:rPr>
          <w:rFonts w:ascii="Times New Roman" w:hAnsi="Times New Roman" w:cs="Times New Roman"/>
          <w:color w:val="FF0000"/>
        </w:rPr>
      </w:pPr>
      <w:r w:rsidRPr="00C5164F">
        <w:rPr>
          <w:rFonts w:ascii="Times New Roman" w:hAnsi="Times New Roman" w:cs="Times New Roman"/>
          <w:color w:val="FF0000"/>
        </w:rPr>
        <w:t>3.2 Űrlapok</w:t>
      </w:r>
    </w:p>
    <w:p w14:paraId="7EA9F5BD" w14:textId="4A997CCE" w:rsidR="008A1A76" w:rsidRPr="00C5164F" w:rsidRDefault="00000000">
      <w:pPr>
        <w:rPr>
          <w:rFonts w:ascii="Times New Roman" w:hAnsi="Times New Roman" w:cs="Times New Roman"/>
        </w:rPr>
      </w:pPr>
      <w:r w:rsidRPr="00C5164F">
        <w:rPr>
          <w:rFonts w:ascii="Times New Roman" w:hAnsi="Times New Roman" w:cs="Times New Roman"/>
        </w:rPr>
        <w:t>A weboldal tartalmaz egy vásárlói igényfelmérő űrlapot, amely lehetővé teszi a felhasználók számára, hogy megoszszák véleményüket és igényeiket a weboldalon található szolgáltatásokról és termékekről. Az űrlap</w:t>
      </w:r>
      <w:r w:rsidR="00DC06AF" w:rsidRPr="00C5164F">
        <w:rPr>
          <w:rFonts w:ascii="Times New Roman" w:hAnsi="Times New Roman" w:cs="Times New Roman"/>
        </w:rPr>
        <w:t xml:space="preserve"> </w:t>
      </w:r>
      <w:r w:rsidRPr="00C5164F">
        <w:rPr>
          <w:rFonts w:ascii="Times New Roman" w:hAnsi="Times New Roman" w:cs="Times New Roman"/>
        </w:rPr>
        <w:t>célja, hogy</w:t>
      </w:r>
      <w:r w:rsidR="00DC06AF" w:rsidRPr="00C5164F">
        <w:rPr>
          <w:rFonts w:ascii="Times New Roman" w:hAnsi="Times New Roman" w:cs="Times New Roman"/>
        </w:rPr>
        <w:t xml:space="preserve"> </w:t>
      </w:r>
      <w:r w:rsidRPr="00C5164F">
        <w:rPr>
          <w:rFonts w:ascii="Times New Roman" w:hAnsi="Times New Roman" w:cs="Times New Roman"/>
        </w:rPr>
        <w:t xml:space="preserve">segítse a Cheasy </w:t>
      </w:r>
      <w:r w:rsidR="00E6695C" w:rsidRPr="00C5164F">
        <w:rPr>
          <w:rFonts w:ascii="Times New Roman" w:hAnsi="Times New Roman" w:cs="Times New Roman"/>
        </w:rPr>
        <w:t xml:space="preserve">GAMES </w:t>
      </w:r>
      <w:r w:rsidRPr="00C5164F">
        <w:rPr>
          <w:rFonts w:ascii="Times New Roman" w:hAnsi="Times New Roman" w:cs="Times New Roman"/>
        </w:rPr>
        <w:t>csapatát a szolgáltatások fejlesztésében és az ügyfélelégedettség növelésében.</w:t>
      </w:r>
    </w:p>
    <w:p w14:paraId="3DBFC50B" w14:textId="77777777" w:rsidR="008A1A76" w:rsidRPr="00C5164F" w:rsidRDefault="00000000">
      <w:pPr>
        <w:pStyle w:val="Cmsor2"/>
        <w:rPr>
          <w:rFonts w:ascii="Times New Roman" w:hAnsi="Times New Roman" w:cs="Times New Roman"/>
          <w:color w:val="FF0000"/>
        </w:rPr>
      </w:pPr>
      <w:r w:rsidRPr="00C5164F">
        <w:rPr>
          <w:rFonts w:ascii="Times New Roman" w:hAnsi="Times New Roman" w:cs="Times New Roman"/>
          <w:color w:val="FF0000"/>
        </w:rPr>
        <w:lastRenderedPageBreak/>
        <w:t>3.3 Támogatás oldal</w:t>
      </w:r>
    </w:p>
    <w:p w14:paraId="00F6FACF" w14:textId="4AD5CCF9" w:rsidR="008A1A76" w:rsidRPr="00C5164F" w:rsidRDefault="00000000">
      <w:pPr>
        <w:rPr>
          <w:rFonts w:ascii="Times New Roman" w:hAnsi="Times New Roman" w:cs="Times New Roman"/>
        </w:rPr>
      </w:pPr>
      <w:r w:rsidRPr="00C5164F">
        <w:rPr>
          <w:rFonts w:ascii="Times New Roman" w:hAnsi="Times New Roman" w:cs="Times New Roman"/>
        </w:rPr>
        <w:t xml:space="preserve">A Támogatás oldal biztosítja, hogy a felhasználók kapcsolatba léphessenek a Cheasy </w:t>
      </w:r>
      <w:r w:rsidR="00E6695C" w:rsidRPr="00C5164F">
        <w:rPr>
          <w:rFonts w:ascii="Times New Roman" w:hAnsi="Times New Roman" w:cs="Times New Roman"/>
        </w:rPr>
        <w:t xml:space="preserve">GAMES </w:t>
      </w:r>
      <w:r w:rsidRPr="00C5164F">
        <w:rPr>
          <w:rFonts w:ascii="Times New Roman" w:hAnsi="Times New Roman" w:cs="Times New Roman"/>
        </w:rPr>
        <w:t>csapatával, bármilyen technikai problémával vagy vásárlási kérdéssel kapcsolatban. Emellett hasznos információkat tartalmaz a fizetési lehetőségekről, rendelési visszaigazolásokról és a lehetséges visszatérítésekről.</w:t>
      </w:r>
    </w:p>
    <w:p w14:paraId="180B270C" w14:textId="77777777" w:rsidR="008A1A76" w:rsidRPr="00C5164F" w:rsidRDefault="00000000">
      <w:pPr>
        <w:pStyle w:val="Cmsor1"/>
        <w:rPr>
          <w:rFonts w:ascii="Times New Roman" w:hAnsi="Times New Roman" w:cs="Times New Roman"/>
          <w:color w:val="FF0000"/>
        </w:rPr>
      </w:pPr>
      <w:r w:rsidRPr="00C5164F">
        <w:rPr>
          <w:rFonts w:ascii="Times New Roman" w:hAnsi="Times New Roman" w:cs="Times New Roman"/>
          <w:color w:val="FF0000"/>
        </w:rPr>
        <w:t>4. Prezentációk</w:t>
      </w:r>
    </w:p>
    <w:p w14:paraId="7EE5AFAA" w14:textId="3EFAA145" w:rsidR="008A1A76" w:rsidRPr="00C5164F" w:rsidRDefault="00000000">
      <w:pPr>
        <w:rPr>
          <w:rFonts w:ascii="Times New Roman" w:hAnsi="Times New Roman" w:cs="Times New Roman"/>
        </w:rPr>
      </w:pPr>
      <w:r w:rsidRPr="00C5164F">
        <w:rPr>
          <w:rFonts w:ascii="Times New Roman" w:hAnsi="Times New Roman" w:cs="Times New Roman"/>
        </w:rPr>
        <w:t xml:space="preserve">A weboldalon elérhető egy bemutató prezentáció is, amely összefoglalja a Cheasy </w:t>
      </w:r>
      <w:r w:rsidR="00E6695C" w:rsidRPr="00C5164F">
        <w:rPr>
          <w:rFonts w:ascii="Times New Roman" w:hAnsi="Times New Roman" w:cs="Times New Roman"/>
        </w:rPr>
        <w:t xml:space="preserve">GAMES </w:t>
      </w:r>
      <w:r w:rsidRPr="00C5164F">
        <w:rPr>
          <w:rFonts w:ascii="Times New Roman" w:hAnsi="Times New Roman" w:cs="Times New Roman"/>
        </w:rPr>
        <w:t>céljait, történetét és jövőbeli terveit. Ez a prezentáció interaktív, modern megjelenítést biztosít, amely a látogatókat is jobban bevonja.</w:t>
      </w:r>
    </w:p>
    <w:p w14:paraId="73AF5AF4" w14:textId="77777777" w:rsidR="008A1A76" w:rsidRPr="00C5164F" w:rsidRDefault="00000000">
      <w:pPr>
        <w:pStyle w:val="Cmsor1"/>
        <w:rPr>
          <w:rFonts w:ascii="Times New Roman" w:hAnsi="Times New Roman" w:cs="Times New Roman"/>
          <w:color w:val="FF0000"/>
        </w:rPr>
      </w:pPr>
      <w:r w:rsidRPr="00C5164F">
        <w:rPr>
          <w:rFonts w:ascii="Times New Roman" w:hAnsi="Times New Roman" w:cs="Times New Roman"/>
          <w:color w:val="FF0000"/>
        </w:rPr>
        <w:t>5. Technikai megvalósítás</w:t>
      </w:r>
    </w:p>
    <w:p w14:paraId="294146AA" w14:textId="77777777" w:rsidR="008A1A76" w:rsidRPr="00C5164F" w:rsidRDefault="00000000">
      <w:pPr>
        <w:rPr>
          <w:rFonts w:ascii="Times New Roman" w:hAnsi="Times New Roman" w:cs="Times New Roman"/>
        </w:rPr>
      </w:pPr>
      <w:r w:rsidRPr="00C5164F">
        <w:rPr>
          <w:rFonts w:ascii="Times New Roman" w:hAnsi="Times New Roman" w:cs="Times New Roman"/>
        </w:rPr>
        <w:t>A weboldal Google Sites platformon készült, amely egyszerűen kezelhető, reszponzív felületet biztosít a felhasználók számára. A weboldal kialakítása mobil- és asztali eszközökön egyaránt felhasználóbarát és gyors. A Google űrlapok és prezentációk integrálásával hatékonyan támogatja az interaktív elemeket.</w:t>
      </w:r>
    </w:p>
    <w:p w14:paraId="70245157" w14:textId="77777777" w:rsidR="008A1A76" w:rsidRPr="00C5164F" w:rsidRDefault="00000000">
      <w:pPr>
        <w:pStyle w:val="Cmsor1"/>
        <w:rPr>
          <w:rFonts w:ascii="Times New Roman" w:hAnsi="Times New Roman" w:cs="Times New Roman"/>
          <w:color w:val="FF0000"/>
        </w:rPr>
      </w:pPr>
      <w:r w:rsidRPr="00C5164F">
        <w:rPr>
          <w:rFonts w:ascii="Times New Roman" w:hAnsi="Times New Roman" w:cs="Times New Roman"/>
          <w:color w:val="FF0000"/>
        </w:rPr>
        <w:t>6. Összegzés</w:t>
      </w:r>
    </w:p>
    <w:p w14:paraId="5D7C56AF" w14:textId="13FB44B2" w:rsidR="008A1A76" w:rsidRPr="00C5164F" w:rsidRDefault="00000000">
      <w:pPr>
        <w:rPr>
          <w:rFonts w:ascii="Times New Roman" w:hAnsi="Times New Roman" w:cs="Times New Roman"/>
        </w:rPr>
      </w:pPr>
      <w:r w:rsidRPr="00C5164F">
        <w:rPr>
          <w:rFonts w:ascii="Times New Roman" w:hAnsi="Times New Roman" w:cs="Times New Roman"/>
        </w:rPr>
        <w:t xml:space="preserve">A Cheasy </w:t>
      </w:r>
      <w:r w:rsidR="00E6695C" w:rsidRPr="00C5164F">
        <w:rPr>
          <w:rFonts w:ascii="Times New Roman" w:hAnsi="Times New Roman" w:cs="Times New Roman"/>
        </w:rPr>
        <w:t xml:space="preserve">GAMES </w:t>
      </w:r>
      <w:r w:rsidRPr="00C5164F">
        <w:rPr>
          <w:rFonts w:ascii="Times New Roman" w:hAnsi="Times New Roman" w:cs="Times New Roman"/>
        </w:rPr>
        <w:t>weboldal célja, hogy könnyed és felhasználóbarát módon biztosítson hozzáférést a legjobb digitális játékokhoz és ajánlatokhoz. Az interaktív űrlapokkal, prezentációkkal és gyors támogatási rendszerrel a weboldal lehetőséget ad a felhasználóknak, hogy megtalálják kedvenc játékaikat, és élvezhessék az egyedi kedvezményeket.</w:t>
      </w:r>
    </w:p>
    <w:sectPr w:rsidR="008A1A76" w:rsidRPr="00C516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454171"/>
    <w:multiLevelType w:val="hybridMultilevel"/>
    <w:tmpl w:val="A46C3510"/>
    <w:lvl w:ilvl="0" w:tplc="A306C748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A35A1"/>
    <w:multiLevelType w:val="hybridMultilevel"/>
    <w:tmpl w:val="343A0318"/>
    <w:lvl w:ilvl="0" w:tplc="7C24D44E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F7E69"/>
    <w:multiLevelType w:val="hybridMultilevel"/>
    <w:tmpl w:val="5E044CE6"/>
    <w:lvl w:ilvl="0" w:tplc="144C10CA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C70DB"/>
    <w:multiLevelType w:val="hybridMultilevel"/>
    <w:tmpl w:val="9AE027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9109553">
    <w:abstractNumId w:val="8"/>
  </w:num>
  <w:num w:numId="2" w16cid:durableId="1291014078">
    <w:abstractNumId w:val="6"/>
  </w:num>
  <w:num w:numId="3" w16cid:durableId="1590500241">
    <w:abstractNumId w:val="5"/>
  </w:num>
  <w:num w:numId="4" w16cid:durableId="2099209455">
    <w:abstractNumId w:val="4"/>
  </w:num>
  <w:num w:numId="5" w16cid:durableId="1187257920">
    <w:abstractNumId w:val="7"/>
  </w:num>
  <w:num w:numId="6" w16cid:durableId="1602252455">
    <w:abstractNumId w:val="3"/>
  </w:num>
  <w:num w:numId="7" w16cid:durableId="1530952548">
    <w:abstractNumId w:val="2"/>
  </w:num>
  <w:num w:numId="8" w16cid:durableId="1937053200">
    <w:abstractNumId w:val="1"/>
  </w:num>
  <w:num w:numId="9" w16cid:durableId="1746031418">
    <w:abstractNumId w:val="0"/>
  </w:num>
  <w:num w:numId="10" w16cid:durableId="78647445">
    <w:abstractNumId w:val="12"/>
  </w:num>
  <w:num w:numId="11" w16cid:durableId="543098818">
    <w:abstractNumId w:val="9"/>
  </w:num>
  <w:num w:numId="12" w16cid:durableId="450438803">
    <w:abstractNumId w:val="11"/>
  </w:num>
  <w:num w:numId="13" w16cid:durableId="13976242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92"/>
    <w:rsid w:val="00033E8C"/>
    <w:rsid w:val="00034616"/>
    <w:rsid w:val="0006063C"/>
    <w:rsid w:val="0008048F"/>
    <w:rsid w:val="0015074B"/>
    <w:rsid w:val="00156E14"/>
    <w:rsid w:val="00157D17"/>
    <w:rsid w:val="00192E82"/>
    <w:rsid w:val="0029639D"/>
    <w:rsid w:val="00326F90"/>
    <w:rsid w:val="00366459"/>
    <w:rsid w:val="005F7C60"/>
    <w:rsid w:val="00621684"/>
    <w:rsid w:val="006A576C"/>
    <w:rsid w:val="006E43ED"/>
    <w:rsid w:val="00782560"/>
    <w:rsid w:val="007C4E7F"/>
    <w:rsid w:val="007D72E8"/>
    <w:rsid w:val="00855957"/>
    <w:rsid w:val="00876A2F"/>
    <w:rsid w:val="008A1A76"/>
    <w:rsid w:val="008D29DD"/>
    <w:rsid w:val="008F0B11"/>
    <w:rsid w:val="009253B0"/>
    <w:rsid w:val="00940AC9"/>
    <w:rsid w:val="009B09EF"/>
    <w:rsid w:val="00AA1D8D"/>
    <w:rsid w:val="00AF026D"/>
    <w:rsid w:val="00B47730"/>
    <w:rsid w:val="00C001F1"/>
    <w:rsid w:val="00C45D3F"/>
    <w:rsid w:val="00C5164F"/>
    <w:rsid w:val="00C60C3B"/>
    <w:rsid w:val="00CB0664"/>
    <w:rsid w:val="00CD63A1"/>
    <w:rsid w:val="00CE3617"/>
    <w:rsid w:val="00CF21D6"/>
    <w:rsid w:val="00D738E2"/>
    <w:rsid w:val="00DC06AF"/>
    <w:rsid w:val="00E36B24"/>
    <w:rsid w:val="00E56421"/>
    <w:rsid w:val="00E6695C"/>
    <w:rsid w:val="00EC25B5"/>
    <w:rsid w:val="00FC693F"/>
    <w:rsid w:val="00FF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4F23C5"/>
  <w14:defaultImageDpi w14:val="300"/>
  <w15:docId w15:val="{E060A282-79A9-40D2-8AA9-DB0F7B2C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C693F"/>
  </w:style>
  <w:style w:type="paragraph" w:styleId="Cmsor1">
    <w:name w:val="heading 1"/>
    <w:basedOn w:val="Norml"/>
    <w:next w:val="Norml"/>
    <w:link w:val="Cmsor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C693F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">
    <w:name w:val="Title"/>
    <w:basedOn w:val="Norml"/>
    <w:next w:val="Norml"/>
    <w:link w:val="Cm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spacing w:after="120"/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C693F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FC693F"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2">
    <w:name w:val="Strong"/>
    <w:basedOn w:val="Bekezdsalapbettpusa"/>
    <w:uiPriority w:val="22"/>
    <w:qFormat/>
    <w:rsid w:val="00FC693F"/>
    <w:rPr>
      <w:b/>
      <w:bCs/>
    </w:rPr>
  </w:style>
  <w:style w:type="character" w:styleId="Kiemels">
    <w:name w:val="Emphasis"/>
    <w:basedOn w:val="Bekezdsalapbettpusa"/>
    <w:uiPriority w:val="20"/>
    <w:qFormat/>
    <w:rsid w:val="00FC693F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693F"/>
    <w:rPr>
      <w:b/>
      <w:bCs/>
      <w:i/>
      <w:iCs/>
      <w:color w:val="4F81BD" w:themeColor="accent1"/>
    </w:rPr>
  </w:style>
  <w:style w:type="character" w:styleId="Finomkiemels">
    <w:name w:val="Subtle Emphasis"/>
    <w:basedOn w:val="Bekezdsalapbettpusa"/>
    <w:uiPriority w:val="19"/>
    <w:qFormat/>
    <w:rsid w:val="00FC693F"/>
    <w:rPr>
      <w:i/>
      <w:iCs/>
      <w:color w:val="808080" w:themeColor="text1" w:themeTint="7F"/>
    </w:rPr>
  </w:style>
  <w:style w:type="character" w:styleId="Erskiemels">
    <w:name w:val="Intense Emphasis"/>
    <w:basedOn w:val="Bekezdsalapbettpusa"/>
    <w:uiPriority w:val="21"/>
    <w:qFormat/>
    <w:rsid w:val="00FC693F"/>
    <w:rPr>
      <w:b/>
      <w:bCs/>
      <w:i/>
      <w:iCs/>
      <w:color w:val="4F81BD" w:themeColor="accent1"/>
    </w:rPr>
  </w:style>
  <w:style w:type="character" w:styleId="Finomhivatkozs">
    <w:name w:val="Subtle Reference"/>
    <w:basedOn w:val="Bekezdsalapbettpusa"/>
    <w:uiPriority w:val="31"/>
    <w:qFormat/>
    <w:rsid w:val="00FC693F"/>
    <w:rPr>
      <w:smallCaps/>
      <w:color w:val="C0504D" w:themeColor="accent2"/>
      <w:u w:val="single"/>
    </w:rPr>
  </w:style>
  <w:style w:type="character" w:styleId="Ershivatkozs">
    <w:name w:val="Intense Reference"/>
    <w:basedOn w:val="Bekezdsalapbettpusa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C693F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FC693F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hivatkozs">
    <w:name w:val="Hyperlink"/>
    <w:basedOn w:val="Bekezdsalapbettpusa"/>
    <w:uiPriority w:val="99"/>
    <w:unhideWhenUsed/>
    <w:rsid w:val="00E6695C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6695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F21D6"/>
    <w:rPr>
      <w:color w:val="800080" w:themeColor="followedHyperlink"/>
      <w:u w:val="single"/>
    </w:rPr>
  </w:style>
  <w:style w:type="character" w:customStyle="1" w:styleId="m7eme">
    <w:name w:val="m7eme"/>
    <w:basedOn w:val="Bekezdsalapbettpusa"/>
    <w:rsid w:val="00D73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35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5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0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27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02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78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905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88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830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97598898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425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37423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20185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2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1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5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8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9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17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40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55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27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460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78854539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0829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7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56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11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25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9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390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79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47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12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48354330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05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61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131421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43972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6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8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5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0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8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7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67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78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344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2676275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85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1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46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27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40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0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066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622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630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843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312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95690825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62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126657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68067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2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0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5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47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2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92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26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15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69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8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443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120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19931789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063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1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2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43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32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62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7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75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50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6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4968659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238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64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112931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78016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8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4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1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62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7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6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1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45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7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399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2478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83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83742120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885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2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4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9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40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0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65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10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95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256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9568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10468759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18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77112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96385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7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13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8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4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02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77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7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891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026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62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81796370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8802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9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959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033352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2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4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4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38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1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6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9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09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05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1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81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88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00489165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891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16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126268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09751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9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6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00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93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674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359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639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17895964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2530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10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8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3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9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993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81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992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006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147474001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722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14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55203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25944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5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5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64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34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31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38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47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4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760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830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133486854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253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1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1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89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51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5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3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25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37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672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9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174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54522251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236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76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79078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11403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2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0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76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66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56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6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1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45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711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09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653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4" w:space="0" w:color="auto"/>
                                                                <w:left w:val="single" w:sz="24" w:space="0" w:color="auto"/>
                                                                <w:bottom w:val="single" w:sz="24" w:space="0" w:color="auto"/>
                                                                <w:right w:val="single" w:sz="24" w:space="0" w:color="auto"/>
                                                              </w:divBdr>
                                                              <w:divsChild>
                                                                <w:div w:id="861167717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5177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hPfaFZDspk09RMOrUQhlOmXOqC1NhwLltOHU3TQ8GKI/edit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EJXoXWGPVJwRO_ItCcq7Qg1HiYyiiAG9i9hHHbFhh_I/edit?usp=shar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tes.google.com/view/cheasy-games?usp=sharing" TargetMode="External"/><Relationship Id="rId11" Type="http://schemas.openxmlformats.org/officeDocument/2006/relationships/hyperlink" Target="https://docs.google.com/presentation/d/17HVDRUx-pZKOqQ2OeVTCAx3Fdpdz5nUDH1iMuCawjPM/edit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orms.gle/xQaMu1zBpKma1eGf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rms.gle/fSzAKxw9M8566x5o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435</Words>
  <Characters>3005</Characters>
  <Application>Microsoft Office Word</Application>
  <DocSecurity>0</DocSecurity>
  <Lines>25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bence proky</cp:lastModifiedBy>
  <cp:revision>12</cp:revision>
  <dcterms:created xsi:type="dcterms:W3CDTF">2024-10-18T09:47:00Z</dcterms:created>
  <dcterms:modified xsi:type="dcterms:W3CDTF">2024-10-18T10:08:00Z</dcterms:modified>
  <cp:category/>
</cp:coreProperties>
</file>