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F733E" w14:textId="4BA1BB70" w:rsidR="00E67DFF" w:rsidRDefault="00CE41CE">
      <w:pPr>
        <w:pStyle w:val="Cmsor1"/>
      </w:pPr>
      <w:r>
        <w:t xml:space="preserve">Hogy </w:t>
      </w:r>
      <w:proofErr w:type="spellStart"/>
      <w:r>
        <w:t>működnek</w:t>
      </w:r>
      <w:proofErr w:type="spellEnd"/>
      <w:r>
        <w:t xml:space="preserve"> a </w:t>
      </w:r>
      <w:proofErr w:type="spellStart"/>
      <w:r>
        <w:t>függvények</w:t>
      </w:r>
      <w:proofErr w:type="spellEnd"/>
      <w:r>
        <w:t xml:space="preserve"> </w:t>
      </w:r>
      <w:proofErr w:type="spellStart"/>
      <w:r>
        <w:t>kisokos</w:t>
      </w:r>
      <w:proofErr w:type="spellEnd"/>
    </w:p>
    <w:p w14:paraId="52B4E046" w14:textId="16EAFE20" w:rsidR="00E67DFF" w:rsidRDefault="00000000">
      <w:pPr>
        <w:pStyle w:val="Cmsor2"/>
      </w:pPr>
      <w:r>
        <w:t xml:space="preserve">1. </w:t>
      </w:r>
      <w:proofErr w:type="spellStart"/>
      <w:r w:rsidR="00773E21" w:rsidRPr="00773E21">
        <w:t>fileBe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14:paraId="000CB39A" w14:textId="77777777" w:rsidR="00E67DFF" w:rsidRDefault="00000000">
      <w:proofErr w:type="spellStart"/>
      <w:r>
        <w:t>Ez</w:t>
      </w:r>
      <w:proofErr w:type="spellEnd"/>
      <w:r>
        <w:t xml:space="preserve"> a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olvas</w:t>
      </w:r>
      <w:proofErr w:type="spellEnd"/>
      <w:r>
        <w:t xml:space="preserve"> be </w:t>
      </w:r>
      <w:proofErr w:type="spellStart"/>
      <w:r>
        <w:t>egy</w:t>
      </w:r>
      <w:proofErr w:type="spellEnd"/>
      <w:r>
        <w:t xml:space="preserve"> CSV-</w:t>
      </w:r>
      <w:proofErr w:type="spellStart"/>
      <w:r>
        <w:t>fájlból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listában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 xml:space="preserve"> </w:t>
      </w:r>
      <w:proofErr w:type="spellStart"/>
      <w:r>
        <w:t>őket</w:t>
      </w:r>
      <w:proofErr w:type="spellEnd"/>
      <w:r>
        <w:t xml:space="preserve"> </w:t>
      </w:r>
      <w:proofErr w:type="spellStart"/>
      <w:r>
        <w:t>szótárként</w:t>
      </w:r>
      <w:proofErr w:type="spellEnd"/>
      <w:r>
        <w:t>.</w:t>
      </w:r>
      <w:r>
        <w:br/>
        <w:t xml:space="preserve">A </w:t>
      </w:r>
      <w:proofErr w:type="spellStart"/>
      <w:r>
        <w:t>szótár</w:t>
      </w:r>
      <w:proofErr w:type="spellEnd"/>
      <w:r>
        <w:t xml:space="preserve"> </w:t>
      </w:r>
      <w:proofErr w:type="spellStart"/>
      <w:r>
        <w:t>kulcsai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oszlopnevek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értékek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sorhoz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</w:t>
      </w:r>
      <w:proofErr w:type="spellStart"/>
      <w:r>
        <w:t>értékek</w:t>
      </w:r>
      <w:proofErr w:type="spellEnd"/>
      <w:r>
        <w:t>.</w:t>
      </w:r>
    </w:p>
    <w:p w14:paraId="0252CA14" w14:textId="77777777" w:rsidR="00E67DFF" w:rsidRDefault="00000000">
      <w:proofErr w:type="spellStart"/>
      <w:r>
        <w:t>Lépések</w:t>
      </w:r>
      <w:proofErr w:type="spellEnd"/>
      <w:r>
        <w:t>:</w:t>
      </w:r>
      <w:r>
        <w:br/>
        <w:t xml:space="preserve">1. A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megnyitása</w:t>
      </w:r>
      <w:proofErr w:type="spellEnd"/>
      <w:r>
        <w:t xml:space="preserve"> UTF-8 </w:t>
      </w:r>
      <w:proofErr w:type="spellStart"/>
      <w:r>
        <w:t>kódolással</w:t>
      </w:r>
      <w:proofErr w:type="spellEnd"/>
      <w:r>
        <w:t>.</w:t>
      </w:r>
      <w:r>
        <w:br/>
        <w:t xml:space="preserve">2. Az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sor</w:t>
      </w:r>
      <w:proofErr w:type="spellEnd"/>
      <w:r>
        <w:t xml:space="preserve"> </w:t>
      </w:r>
      <w:proofErr w:type="spellStart"/>
      <w:r>
        <w:t>kihagyása</w:t>
      </w:r>
      <w:proofErr w:type="spellEnd"/>
      <w:r>
        <w:t>.</w:t>
      </w:r>
      <w:r>
        <w:br/>
        <w:t xml:space="preserve">3. Az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feldolgozása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szótárként</w:t>
      </w:r>
      <w:proofErr w:type="spellEnd"/>
      <w:r>
        <w:t xml:space="preserve"> </w:t>
      </w:r>
      <w:proofErr w:type="spellStart"/>
      <w:r>
        <w:t>tárolása</w:t>
      </w:r>
      <w:proofErr w:type="spellEnd"/>
      <w:r>
        <w:t xml:space="preserve"> a `data` </w:t>
      </w:r>
      <w:proofErr w:type="spellStart"/>
      <w:r>
        <w:t>listában</w:t>
      </w:r>
      <w:proofErr w:type="spellEnd"/>
      <w:r>
        <w:t>.</w:t>
      </w:r>
    </w:p>
    <w:p w14:paraId="3D1F1E69" w14:textId="119EDF58" w:rsidR="00E67DFF" w:rsidRDefault="00000000">
      <w:pPr>
        <w:pStyle w:val="Cmsor2"/>
      </w:pPr>
      <w:r>
        <w:t xml:space="preserve">2. </w:t>
      </w:r>
      <w:proofErr w:type="spellStart"/>
      <w:proofErr w:type="gramStart"/>
      <w:r w:rsidR="003E7425" w:rsidRPr="003E7425">
        <w:t>plotRegresszio</w:t>
      </w:r>
      <w:proofErr w:type="spellEnd"/>
      <w:r>
        <w:t>(</w:t>
      </w:r>
      <w:proofErr w:type="gramEnd"/>
      <w:r>
        <w:t>x, y)</w:t>
      </w:r>
    </w:p>
    <w:p w14:paraId="6DDE6BAA" w14:textId="77777777" w:rsidR="00E67DFF" w:rsidRDefault="00000000">
      <w:proofErr w:type="spellStart"/>
      <w:r>
        <w:t>Ez</w:t>
      </w:r>
      <w:proofErr w:type="spellEnd"/>
      <w:r>
        <w:t xml:space="preserve"> a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lineáris</w:t>
      </w:r>
      <w:proofErr w:type="spellEnd"/>
      <w:r>
        <w:t xml:space="preserve"> </w:t>
      </w:r>
      <w:proofErr w:type="spellStart"/>
      <w:r>
        <w:t>regresszió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trendvonalat</w:t>
      </w:r>
      <w:proofErr w:type="spellEnd"/>
      <w:r>
        <w:t xml:space="preserve"> </w:t>
      </w:r>
      <w:proofErr w:type="spellStart"/>
      <w:r>
        <w:t>készít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adatokhoz</w:t>
      </w:r>
      <w:proofErr w:type="spellEnd"/>
      <w:r>
        <w:t>.</w:t>
      </w:r>
      <w:r>
        <w:br/>
      </w:r>
      <w:proofErr w:type="spellStart"/>
      <w:r>
        <w:t>Visszatérési</w:t>
      </w:r>
      <w:proofErr w:type="spellEnd"/>
      <w:r>
        <w:t xml:space="preserve"> </w:t>
      </w:r>
      <w:proofErr w:type="spellStart"/>
      <w:r>
        <w:t>értékek</w:t>
      </w:r>
      <w:proofErr w:type="spellEnd"/>
      <w:r>
        <w:t>:</w:t>
      </w:r>
      <w:r>
        <w:br/>
        <w:t>- `</w:t>
      </w:r>
      <w:proofErr w:type="spellStart"/>
      <w:r>
        <w:t>y_pred</w:t>
      </w:r>
      <w:proofErr w:type="spellEnd"/>
      <w:r>
        <w:t xml:space="preserve">`: A </w:t>
      </w:r>
      <w:proofErr w:type="spellStart"/>
      <w:r>
        <w:t>trendvonal</w:t>
      </w:r>
      <w:proofErr w:type="spellEnd"/>
      <w:r>
        <w:t xml:space="preserve"> </w:t>
      </w:r>
      <w:proofErr w:type="spellStart"/>
      <w:r>
        <w:t>mentén</w:t>
      </w:r>
      <w:proofErr w:type="spellEnd"/>
      <w:r>
        <w:t xml:space="preserve"> </w:t>
      </w:r>
      <w:proofErr w:type="spellStart"/>
      <w:r>
        <w:t>becsült</w:t>
      </w:r>
      <w:proofErr w:type="spellEnd"/>
      <w:r>
        <w:t xml:space="preserve"> </w:t>
      </w:r>
      <w:proofErr w:type="spellStart"/>
      <w:r>
        <w:t>értékek</w:t>
      </w:r>
      <w:proofErr w:type="spellEnd"/>
      <w:r>
        <w:t>.</w:t>
      </w:r>
      <w:r>
        <w:br/>
        <w:t xml:space="preserve">- `slope`: A </w:t>
      </w:r>
      <w:proofErr w:type="spellStart"/>
      <w:r>
        <w:t>trendvonal</w:t>
      </w:r>
      <w:proofErr w:type="spellEnd"/>
      <w:r>
        <w:t xml:space="preserve"> </w:t>
      </w:r>
      <w:proofErr w:type="spellStart"/>
      <w:r>
        <w:t>meredeksége</w:t>
      </w:r>
      <w:proofErr w:type="spellEnd"/>
      <w:r>
        <w:t>.</w:t>
      </w:r>
      <w:r>
        <w:br/>
        <w:t xml:space="preserve">- `intercept`: A </w:t>
      </w:r>
      <w:proofErr w:type="spellStart"/>
      <w:r>
        <w:t>trendvonal</w:t>
      </w:r>
      <w:proofErr w:type="spellEnd"/>
      <w:r>
        <w:t xml:space="preserve"> </w:t>
      </w:r>
      <w:proofErr w:type="spellStart"/>
      <w:r>
        <w:t>metszéspontja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y-</w:t>
      </w:r>
      <w:proofErr w:type="spellStart"/>
      <w:r>
        <w:t>tengellyel</w:t>
      </w:r>
      <w:proofErr w:type="spellEnd"/>
      <w:r>
        <w:t>.</w:t>
      </w:r>
    </w:p>
    <w:p w14:paraId="1C49B019" w14:textId="2B14F042" w:rsidR="0085285F" w:rsidRDefault="0085285F" w:rsidP="0085285F">
      <w:pPr>
        <w:pStyle w:val="Cmsor2"/>
      </w:pPr>
      <w:r>
        <w:t xml:space="preserve">3. </w:t>
      </w:r>
      <w:proofErr w:type="spellStart"/>
      <w:r>
        <w:t>Lineáris</w:t>
      </w:r>
      <w:proofErr w:type="spellEnd"/>
      <w:r>
        <w:t xml:space="preserve"> </w:t>
      </w:r>
      <w:proofErr w:type="spellStart"/>
      <w:r>
        <w:t>Regresszió</w:t>
      </w:r>
      <w:proofErr w:type="spellEnd"/>
      <w:r>
        <w:t xml:space="preserve"> </w:t>
      </w:r>
      <w:proofErr w:type="spellStart"/>
      <w:r>
        <w:t>Egyenletének</w:t>
      </w:r>
      <w:proofErr w:type="spellEnd"/>
      <w:r>
        <w:t xml:space="preserve"> </w:t>
      </w:r>
      <w:proofErr w:type="spellStart"/>
      <w:r>
        <w:t>Kiírása</w:t>
      </w:r>
      <w:proofErr w:type="spellEnd"/>
    </w:p>
    <w:p w14:paraId="3AA663A6" w14:textId="51F56BEC" w:rsidR="0085285F" w:rsidRDefault="0085285F" w:rsidP="0085285F">
      <w:r>
        <w:t xml:space="preserve">A program a </w:t>
      </w:r>
      <w:proofErr w:type="spellStart"/>
      <w:r>
        <w:t>lineáris</w:t>
      </w:r>
      <w:proofErr w:type="spellEnd"/>
      <w:r>
        <w:t xml:space="preserve"> </w:t>
      </w:r>
      <w:proofErr w:type="spellStart"/>
      <w:r>
        <w:t>regresszió</w:t>
      </w:r>
      <w:proofErr w:type="spellEnd"/>
      <w:r>
        <w:t xml:space="preserve"> </w:t>
      </w:r>
      <w:proofErr w:type="spellStart"/>
      <w:r>
        <w:t>eredményeként</w:t>
      </w:r>
      <w:proofErr w:type="spellEnd"/>
      <w:r>
        <w:t xml:space="preserve"> </w:t>
      </w:r>
      <w:proofErr w:type="spellStart"/>
      <w:r>
        <w:t>kapott</w:t>
      </w:r>
      <w:proofErr w:type="spellEnd"/>
      <w:r>
        <w:t xml:space="preserve"> </w:t>
      </w:r>
      <w:proofErr w:type="spellStart"/>
      <w:r>
        <w:t>egyenletet</w:t>
      </w:r>
      <w:proofErr w:type="spellEnd"/>
      <w:r>
        <w:t xml:space="preserve"> a </w:t>
      </w:r>
      <w:proofErr w:type="spellStart"/>
      <w:r>
        <w:t>konzolra</w:t>
      </w:r>
      <w:proofErr w:type="spellEnd"/>
      <w:r>
        <w:t xml:space="preserve"> </w:t>
      </w:r>
      <w:proofErr w:type="spellStart"/>
      <w:r>
        <w:t>írja</w:t>
      </w:r>
      <w:proofErr w:type="spellEnd"/>
      <w:r>
        <w:t xml:space="preserve"> ki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kiválasztott</w:t>
      </w:r>
      <w:proofErr w:type="spellEnd"/>
      <w:r>
        <w:t xml:space="preserve"> </w:t>
      </w:r>
      <w:proofErr w:type="spellStart"/>
      <w:r>
        <w:t>árindex</w:t>
      </w:r>
      <w:proofErr w:type="spellEnd"/>
      <w:r>
        <w:t xml:space="preserve"> </w:t>
      </w:r>
      <w:proofErr w:type="spellStart"/>
      <w:r>
        <w:t>esetében</w:t>
      </w:r>
      <w:proofErr w:type="spellEnd"/>
      <w:r>
        <w:t xml:space="preserve">. Az </w:t>
      </w:r>
      <w:proofErr w:type="spellStart"/>
      <w:r>
        <w:t>egyenlet</w:t>
      </w:r>
      <w:proofErr w:type="spellEnd"/>
      <w:r>
        <w:t xml:space="preserve"> </w:t>
      </w:r>
      <w:proofErr w:type="spellStart"/>
      <w:r>
        <w:t>formátuma</w:t>
      </w:r>
      <w:proofErr w:type="spellEnd"/>
      <w:r>
        <w:t>:</w:t>
      </w:r>
      <w:r>
        <w:br/>
        <w:t>y = m * x + b</w:t>
      </w:r>
      <w:r>
        <w:br/>
      </w:r>
      <w:proofErr w:type="spellStart"/>
      <w:r>
        <w:t>ahol</w:t>
      </w:r>
      <w:proofErr w:type="spellEnd"/>
      <w:r>
        <w:t>:</w:t>
      </w:r>
      <w:r>
        <w:br/>
        <w:t xml:space="preserve">- m: a </w:t>
      </w:r>
      <w:proofErr w:type="spellStart"/>
      <w:r>
        <w:t>regressziós</w:t>
      </w:r>
      <w:proofErr w:type="spellEnd"/>
      <w:r>
        <w:t xml:space="preserve"> </w:t>
      </w:r>
      <w:proofErr w:type="spellStart"/>
      <w:r>
        <w:t>egyenes</w:t>
      </w:r>
      <w:proofErr w:type="spellEnd"/>
      <w:r>
        <w:t xml:space="preserve"> </w:t>
      </w:r>
      <w:proofErr w:type="spellStart"/>
      <w:r>
        <w:t>meredeksége</w:t>
      </w:r>
      <w:proofErr w:type="spellEnd"/>
      <w:r>
        <w:t xml:space="preserve"> (slope),</w:t>
      </w:r>
      <w:r>
        <w:br/>
        <w:t xml:space="preserve">- b: </w:t>
      </w:r>
      <w:proofErr w:type="spellStart"/>
      <w:r>
        <w:t>az</w:t>
      </w:r>
      <w:proofErr w:type="spellEnd"/>
      <w:r>
        <w:t xml:space="preserve"> y-</w:t>
      </w:r>
      <w:proofErr w:type="spellStart"/>
      <w:r>
        <w:t>tengely</w:t>
      </w:r>
      <w:proofErr w:type="spellEnd"/>
      <w:r>
        <w:t xml:space="preserve"> </w:t>
      </w:r>
      <w:proofErr w:type="spellStart"/>
      <w:r>
        <w:t>metszéspontja</w:t>
      </w:r>
      <w:proofErr w:type="spellEnd"/>
      <w:r>
        <w:t xml:space="preserve"> (intercept).</w:t>
      </w:r>
    </w:p>
    <w:p w14:paraId="08D5585D" w14:textId="77777777" w:rsidR="00E67DFF" w:rsidRDefault="00000000">
      <w:proofErr w:type="spellStart"/>
      <w:r>
        <w:t>Lépések</w:t>
      </w:r>
      <w:proofErr w:type="spellEnd"/>
      <w:r>
        <w:t>:</w:t>
      </w:r>
      <w:r>
        <w:br/>
        <w:t xml:space="preserve">1. Az `x` </w:t>
      </w:r>
      <w:proofErr w:type="spellStart"/>
      <w:r>
        <w:t>értékek</w:t>
      </w:r>
      <w:proofErr w:type="spellEnd"/>
      <w:r>
        <w:t xml:space="preserve"> </w:t>
      </w:r>
      <w:proofErr w:type="spellStart"/>
      <w:r>
        <w:t>átalakítása</w:t>
      </w:r>
      <w:proofErr w:type="spellEnd"/>
      <w:r>
        <w:t xml:space="preserve"> </w:t>
      </w:r>
      <w:proofErr w:type="spellStart"/>
      <w:r>
        <w:t>oszlopmátrix</w:t>
      </w:r>
      <w:proofErr w:type="spellEnd"/>
      <w:r>
        <w:t xml:space="preserve"> </w:t>
      </w:r>
      <w:proofErr w:type="spellStart"/>
      <w:r>
        <w:t>formátumra</w:t>
      </w:r>
      <w:proofErr w:type="spellEnd"/>
      <w:r>
        <w:t>.</w:t>
      </w:r>
      <w:r>
        <w:br/>
        <w:t xml:space="preserve">2. </w:t>
      </w:r>
      <w:proofErr w:type="spellStart"/>
      <w:r>
        <w:t>Lineáris</w:t>
      </w:r>
      <w:proofErr w:type="spellEnd"/>
      <w:r>
        <w:t xml:space="preserve"> </w:t>
      </w:r>
      <w:proofErr w:type="spellStart"/>
      <w:r>
        <w:t>regresszió</w:t>
      </w:r>
      <w:proofErr w:type="spellEnd"/>
      <w:r>
        <w:t xml:space="preserve"> </w:t>
      </w:r>
      <w:proofErr w:type="spellStart"/>
      <w:r>
        <w:t>illesztése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adatokra</w:t>
      </w:r>
      <w:proofErr w:type="spellEnd"/>
      <w:r>
        <w:t>.</w:t>
      </w:r>
      <w:r>
        <w:br/>
        <w:t xml:space="preserve">3. </w:t>
      </w:r>
      <w:proofErr w:type="spellStart"/>
      <w:r>
        <w:t>Becslések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paraméterek</w:t>
      </w:r>
      <w:proofErr w:type="spellEnd"/>
      <w:r>
        <w:t xml:space="preserve"> </w:t>
      </w:r>
      <w:proofErr w:type="spellStart"/>
      <w:r>
        <w:t>meghatározása</w:t>
      </w:r>
      <w:proofErr w:type="spellEnd"/>
      <w:r>
        <w:t>.</w:t>
      </w:r>
    </w:p>
    <w:p w14:paraId="7BABA825" w14:textId="28687BC4" w:rsidR="00E67DFF" w:rsidRDefault="0085285F">
      <w:pPr>
        <w:pStyle w:val="Cmsor2"/>
      </w:pPr>
      <w:r>
        <w:t>4</w:t>
      </w:r>
      <w:r w:rsidR="00000000">
        <w:t xml:space="preserve">. </w:t>
      </w:r>
      <w:proofErr w:type="spellStart"/>
      <w:proofErr w:type="gramStart"/>
      <w:r w:rsidR="00AB2F82" w:rsidRPr="00AB2F82">
        <w:t>plotData</w:t>
      </w:r>
      <w:proofErr w:type="spellEnd"/>
      <w:r w:rsidR="00000000">
        <w:t>(</w:t>
      </w:r>
      <w:proofErr w:type="gramEnd"/>
      <w:r w:rsidR="00000000">
        <w:t>)</w:t>
      </w:r>
    </w:p>
    <w:p w14:paraId="035E94C6" w14:textId="77777777" w:rsidR="00E67DFF" w:rsidRDefault="00000000">
      <w:proofErr w:type="spellStart"/>
      <w:r>
        <w:t>Ez</w:t>
      </w:r>
      <w:proofErr w:type="spellEnd"/>
      <w:r>
        <w:t xml:space="preserve"> a </w:t>
      </w:r>
      <w:proofErr w:type="spellStart"/>
      <w:r>
        <w:t>függvény</w:t>
      </w:r>
      <w:proofErr w:type="spellEnd"/>
      <w:r>
        <w:t xml:space="preserve"> a </w:t>
      </w:r>
      <w:proofErr w:type="spellStart"/>
      <w:r>
        <w:t>kiválasztott</w:t>
      </w:r>
      <w:proofErr w:type="spellEnd"/>
      <w:r>
        <w:t xml:space="preserve"> </w:t>
      </w:r>
      <w:proofErr w:type="spellStart"/>
      <w:r>
        <w:t>árindexek</w:t>
      </w:r>
      <w:proofErr w:type="spellEnd"/>
      <w:r>
        <w:t xml:space="preserve"> </w:t>
      </w:r>
      <w:proofErr w:type="spellStart"/>
      <w:r>
        <w:t>diagramját</w:t>
      </w:r>
      <w:proofErr w:type="spellEnd"/>
      <w:r>
        <w:t xml:space="preserve"> </w:t>
      </w:r>
      <w:proofErr w:type="spellStart"/>
      <w:r>
        <w:t>készíti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menti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eredményeket</w:t>
      </w:r>
      <w:proofErr w:type="spellEnd"/>
      <w:r>
        <w:t xml:space="preserve"> CSV-</w:t>
      </w:r>
      <w:proofErr w:type="spellStart"/>
      <w:r>
        <w:t>fájlba</w:t>
      </w:r>
      <w:proofErr w:type="spellEnd"/>
      <w:r>
        <w:t>.</w:t>
      </w:r>
    </w:p>
    <w:p w14:paraId="5E7E10D2" w14:textId="77777777" w:rsidR="00E67DFF" w:rsidRDefault="00000000">
      <w:proofErr w:type="spellStart"/>
      <w:r>
        <w:t>Lépések</w:t>
      </w:r>
      <w:proofErr w:type="spellEnd"/>
      <w:r>
        <w:t>:</w:t>
      </w:r>
      <w:r>
        <w:br/>
        <w:t xml:space="preserve">1. Az </w:t>
      </w:r>
      <w:proofErr w:type="spellStart"/>
      <w:r>
        <w:t>évek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árindexek</w:t>
      </w:r>
      <w:proofErr w:type="spellEnd"/>
      <w:r>
        <w:t xml:space="preserve"> </w:t>
      </w:r>
      <w:proofErr w:type="spellStart"/>
      <w:r>
        <w:t>adatainak</w:t>
      </w:r>
      <w:proofErr w:type="spellEnd"/>
      <w:r>
        <w:t xml:space="preserve"> </w:t>
      </w:r>
      <w:proofErr w:type="spellStart"/>
      <w:r>
        <w:t>begyűjtése</w:t>
      </w:r>
      <w:proofErr w:type="spellEnd"/>
      <w:r>
        <w:t>.</w:t>
      </w:r>
      <w:r>
        <w:br/>
        <w:t xml:space="preserve">2. A </w:t>
      </w:r>
      <w:proofErr w:type="spellStart"/>
      <w:r>
        <w:t>kiválasztott</w:t>
      </w:r>
      <w:proofErr w:type="spellEnd"/>
      <w:r>
        <w:t xml:space="preserve"> </w:t>
      </w:r>
      <w:proofErr w:type="spellStart"/>
      <w:r>
        <w:t>árindexek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diagram </w:t>
      </w:r>
      <w:proofErr w:type="spellStart"/>
      <w:r>
        <w:t>készítése</w:t>
      </w:r>
      <w:proofErr w:type="spellEnd"/>
      <w:r>
        <w:t>:</w:t>
      </w:r>
      <w:r>
        <w:br/>
        <w:t xml:space="preserve">   - Az </w:t>
      </w:r>
      <w:proofErr w:type="spellStart"/>
      <w:r>
        <w:t>árindexek</w:t>
      </w:r>
      <w:proofErr w:type="spellEnd"/>
      <w:r>
        <w:t xml:space="preserve"> </w:t>
      </w:r>
      <w:proofErr w:type="spellStart"/>
      <w:r>
        <w:t>értékei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idő</w:t>
      </w:r>
      <w:proofErr w:type="spellEnd"/>
      <w:r>
        <w:t xml:space="preserve"> </w:t>
      </w:r>
      <w:proofErr w:type="spellStart"/>
      <w:r>
        <w:t>függvényében</w:t>
      </w:r>
      <w:proofErr w:type="spellEnd"/>
      <w:r>
        <w:t>.</w:t>
      </w:r>
      <w:r>
        <w:br/>
        <w:t xml:space="preserve">   - </w:t>
      </w:r>
      <w:proofErr w:type="spellStart"/>
      <w:r>
        <w:t>Trendvonalak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átlagvonalak</w:t>
      </w:r>
      <w:proofErr w:type="spellEnd"/>
      <w:r>
        <w:t xml:space="preserve"> </w:t>
      </w:r>
      <w:proofErr w:type="spellStart"/>
      <w:r>
        <w:t>megjelenítése</w:t>
      </w:r>
      <w:proofErr w:type="spellEnd"/>
      <w:r>
        <w:t>.</w:t>
      </w:r>
      <w:r>
        <w:br/>
        <w:t xml:space="preserve">3. A diagram Matplotlib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jelenik</w:t>
      </w:r>
      <w:proofErr w:type="spellEnd"/>
      <w:r>
        <w:t xml:space="preserve"> meg a </w:t>
      </w:r>
      <w:proofErr w:type="spellStart"/>
      <w:r>
        <w:t>Tkinter</w:t>
      </w:r>
      <w:proofErr w:type="spellEnd"/>
      <w:r>
        <w:t xml:space="preserve"> GUI-ban.</w:t>
      </w:r>
      <w:r>
        <w:br/>
        <w:t xml:space="preserve">4. Az </w:t>
      </w:r>
      <w:proofErr w:type="spellStart"/>
      <w:r>
        <w:t>eredmények</w:t>
      </w:r>
      <w:proofErr w:type="spellEnd"/>
      <w:r>
        <w:t xml:space="preserve"> CSV-</w:t>
      </w:r>
      <w:proofErr w:type="spellStart"/>
      <w:r>
        <w:t>fájlba</w:t>
      </w:r>
      <w:proofErr w:type="spellEnd"/>
      <w:r>
        <w:t xml:space="preserve"> </w:t>
      </w:r>
      <w:proofErr w:type="spellStart"/>
      <w:r>
        <w:t>történő</w:t>
      </w:r>
      <w:proofErr w:type="spellEnd"/>
      <w:r>
        <w:t xml:space="preserve"> </w:t>
      </w:r>
      <w:proofErr w:type="spellStart"/>
      <w:r>
        <w:t>mentése</w:t>
      </w:r>
      <w:proofErr w:type="spellEnd"/>
      <w:r>
        <w:t>.</w:t>
      </w:r>
    </w:p>
    <w:p w14:paraId="25583E87" w14:textId="5EFDA7D0" w:rsidR="00E67DFF" w:rsidRDefault="0085285F">
      <w:pPr>
        <w:pStyle w:val="Cmsor2"/>
      </w:pPr>
      <w:r>
        <w:lastRenderedPageBreak/>
        <w:t>5</w:t>
      </w:r>
      <w:r w:rsidR="00000000">
        <w:t xml:space="preserve">. </w:t>
      </w:r>
      <w:proofErr w:type="spellStart"/>
      <w:proofErr w:type="gramStart"/>
      <w:r w:rsidR="0029176F" w:rsidRPr="0029176F">
        <w:t>selectAll</w:t>
      </w:r>
      <w:proofErr w:type="spellEnd"/>
      <w:r w:rsidR="00000000">
        <w:t>(</w:t>
      </w:r>
      <w:proofErr w:type="gramEnd"/>
      <w:r w:rsidR="00000000">
        <w:t>)</w:t>
      </w:r>
    </w:p>
    <w:p w14:paraId="45638CA5" w14:textId="77777777" w:rsidR="00E67DFF" w:rsidRDefault="00000000">
      <w:proofErr w:type="spellStart"/>
      <w:r>
        <w:t>Ez</w:t>
      </w:r>
      <w:proofErr w:type="spellEnd"/>
      <w:r>
        <w:t xml:space="preserve"> a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checkboxot</w:t>
      </w:r>
      <w:proofErr w:type="spellEnd"/>
      <w:r>
        <w:t xml:space="preserve"> </w:t>
      </w:r>
      <w:proofErr w:type="spellStart"/>
      <w:r>
        <w:t>kijelöli</w:t>
      </w:r>
      <w:proofErr w:type="spellEnd"/>
      <w:r>
        <w:t xml:space="preserve"> a GUI-ban </w:t>
      </w:r>
      <w:proofErr w:type="spellStart"/>
      <w:r>
        <w:t>azáltal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hozzájuk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</w:t>
      </w:r>
      <w:proofErr w:type="spellStart"/>
      <w:r>
        <w:t>változók</w:t>
      </w:r>
      <w:proofErr w:type="spellEnd"/>
      <w:r>
        <w:t xml:space="preserve"> </w:t>
      </w:r>
      <w:proofErr w:type="spellStart"/>
      <w:r>
        <w:t>értékét</w:t>
      </w:r>
      <w:proofErr w:type="spellEnd"/>
      <w:r>
        <w:t xml:space="preserve"> 1-re </w:t>
      </w:r>
      <w:proofErr w:type="spellStart"/>
      <w:r>
        <w:t>állítja</w:t>
      </w:r>
      <w:proofErr w:type="spellEnd"/>
      <w:r>
        <w:t>.</w:t>
      </w:r>
    </w:p>
    <w:p w14:paraId="17177A59" w14:textId="79A39F0A" w:rsidR="00E67DFF" w:rsidRDefault="0085285F">
      <w:pPr>
        <w:pStyle w:val="Cmsor2"/>
      </w:pPr>
      <w:r>
        <w:t>6</w:t>
      </w:r>
      <w:r w:rsidR="00000000">
        <w:t>.</w:t>
      </w:r>
      <w:r w:rsidR="008C31B7" w:rsidRPr="008C31B7">
        <w:t xml:space="preserve"> </w:t>
      </w:r>
      <w:proofErr w:type="spellStart"/>
      <w:proofErr w:type="gramStart"/>
      <w:r w:rsidR="008C31B7" w:rsidRPr="008C31B7">
        <w:t>deselectAll</w:t>
      </w:r>
      <w:proofErr w:type="spellEnd"/>
      <w:r w:rsidR="00000000">
        <w:t>(</w:t>
      </w:r>
      <w:proofErr w:type="gramEnd"/>
      <w:r w:rsidR="00000000">
        <w:t>)</w:t>
      </w:r>
    </w:p>
    <w:p w14:paraId="7ABD6B17" w14:textId="77777777" w:rsidR="00E67DFF" w:rsidRDefault="00000000">
      <w:proofErr w:type="spellStart"/>
      <w:r>
        <w:t>Ez</w:t>
      </w:r>
      <w:proofErr w:type="spellEnd"/>
      <w:r>
        <w:t xml:space="preserve"> a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checkbox </w:t>
      </w:r>
      <w:proofErr w:type="spellStart"/>
      <w:r>
        <w:t>kijelölését</w:t>
      </w:r>
      <w:proofErr w:type="spellEnd"/>
      <w:r>
        <w:t xml:space="preserve"> </w:t>
      </w:r>
      <w:proofErr w:type="spellStart"/>
      <w:r>
        <w:t>törli</w:t>
      </w:r>
      <w:proofErr w:type="spellEnd"/>
      <w:r>
        <w:t xml:space="preserve"> a GUI-ban </w:t>
      </w:r>
      <w:proofErr w:type="spellStart"/>
      <w:r>
        <w:t>azáltal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hozzájuk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</w:t>
      </w:r>
      <w:proofErr w:type="spellStart"/>
      <w:r>
        <w:t>változók</w:t>
      </w:r>
      <w:proofErr w:type="spellEnd"/>
      <w:r>
        <w:t xml:space="preserve"> </w:t>
      </w:r>
      <w:proofErr w:type="spellStart"/>
      <w:r>
        <w:t>értékét</w:t>
      </w:r>
      <w:proofErr w:type="spellEnd"/>
      <w:r>
        <w:t xml:space="preserve"> 0-ra </w:t>
      </w:r>
      <w:proofErr w:type="spellStart"/>
      <w:r>
        <w:t>állítja</w:t>
      </w:r>
      <w:proofErr w:type="spellEnd"/>
      <w:r>
        <w:t>.</w:t>
      </w:r>
    </w:p>
    <w:p w14:paraId="4FC24B7D" w14:textId="01CA6416" w:rsidR="00E67DFF" w:rsidRDefault="0085285F">
      <w:pPr>
        <w:pStyle w:val="Cmsor2"/>
      </w:pPr>
      <w:r>
        <w:t>7</w:t>
      </w:r>
      <w:r w:rsidR="00000000">
        <w:t xml:space="preserve">. </w:t>
      </w:r>
      <w:proofErr w:type="spellStart"/>
      <w:proofErr w:type="gramStart"/>
      <w:r w:rsidR="00000000">
        <w:t>root.quit</w:t>
      </w:r>
      <w:proofErr w:type="spellEnd"/>
      <w:proofErr w:type="gramEnd"/>
    </w:p>
    <w:p w14:paraId="6BD6D73E" w14:textId="77777777" w:rsidR="00E67DFF" w:rsidRDefault="00000000">
      <w:proofErr w:type="spellStart"/>
      <w:r>
        <w:t>Ez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beépített</w:t>
      </w:r>
      <w:proofErr w:type="spellEnd"/>
      <w:r>
        <w:t xml:space="preserve"> </w:t>
      </w:r>
      <w:proofErr w:type="spellStart"/>
      <w:r>
        <w:t>metódus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a program </w:t>
      </w:r>
      <w:proofErr w:type="spellStart"/>
      <w:r>
        <w:t>bezárására</w:t>
      </w:r>
      <w:proofErr w:type="spellEnd"/>
      <w:r>
        <w:t xml:space="preserve"> </w:t>
      </w:r>
      <w:proofErr w:type="spellStart"/>
      <w:r>
        <w:t>szolgál</w:t>
      </w:r>
      <w:proofErr w:type="spellEnd"/>
      <w:r>
        <w:t>.</w:t>
      </w:r>
    </w:p>
    <w:p w14:paraId="2C0C67C0" w14:textId="77777777" w:rsidR="00E67DFF" w:rsidRDefault="00000000">
      <w:pPr>
        <w:pStyle w:val="Cmsor2"/>
      </w:pPr>
      <w:proofErr w:type="spellStart"/>
      <w:r>
        <w:t>Összegzés</w:t>
      </w:r>
      <w:proofErr w:type="spellEnd"/>
    </w:p>
    <w:p w14:paraId="72F4FEE6" w14:textId="77777777" w:rsidR="00E67DFF" w:rsidRDefault="00000000">
      <w:proofErr w:type="spellStart"/>
      <w:r>
        <w:t>Ezek</w:t>
      </w:r>
      <w:proofErr w:type="spellEnd"/>
      <w:r>
        <w:t xml:space="preserve"> a </w:t>
      </w:r>
      <w:proofErr w:type="spellStart"/>
      <w:r>
        <w:t>függvények</w:t>
      </w:r>
      <w:proofErr w:type="spellEnd"/>
      <w:r>
        <w:t xml:space="preserve"> </w:t>
      </w:r>
      <w:proofErr w:type="spellStart"/>
      <w:r>
        <w:t>biztosítják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beolvasása</w:t>
      </w:r>
      <w:proofErr w:type="spellEnd"/>
      <w:r>
        <w:t xml:space="preserve">, </w:t>
      </w:r>
      <w:proofErr w:type="spellStart"/>
      <w:r>
        <w:t>feldolgozása</w:t>
      </w:r>
      <w:proofErr w:type="spellEnd"/>
      <w:r>
        <w:t xml:space="preserve">, </w:t>
      </w:r>
      <w:proofErr w:type="spellStart"/>
      <w:r>
        <w:t>vizualizálása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mentése</w:t>
      </w:r>
      <w:proofErr w:type="spellEnd"/>
      <w:r>
        <w:t xml:space="preserve"> </w:t>
      </w:r>
      <w:proofErr w:type="spellStart"/>
      <w:r>
        <w:t>zökkenőmentesen</w:t>
      </w:r>
      <w:proofErr w:type="spellEnd"/>
      <w:r>
        <w:t xml:space="preserve"> </w:t>
      </w:r>
      <w:proofErr w:type="spellStart"/>
      <w:r>
        <w:t>történjen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felhasználóbarát</w:t>
      </w:r>
      <w:proofErr w:type="spellEnd"/>
      <w:r>
        <w:t xml:space="preserve"> </w:t>
      </w:r>
      <w:proofErr w:type="spellStart"/>
      <w:r>
        <w:t>grafikus</w:t>
      </w:r>
      <w:proofErr w:type="spellEnd"/>
      <w:r>
        <w:t xml:space="preserve"> </w:t>
      </w:r>
      <w:proofErr w:type="spellStart"/>
      <w:r>
        <w:t>felületen</w:t>
      </w:r>
      <w:proofErr w:type="spellEnd"/>
      <w:r>
        <w:t xml:space="preserve"> </w:t>
      </w:r>
      <w:proofErr w:type="spellStart"/>
      <w:r>
        <w:t>keresztül</w:t>
      </w:r>
      <w:proofErr w:type="spellEnd"/>
      <w:r>
        <w:t>.</w:t>
      </w:r>
    </w:p>
    <w:sectPr w:rsidR="00E67D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3647723">
    <w:abstractNumId w:val="8"/>
  </w:num>
  <w:num w:numId="2" w16cid:durableId="2020110706">
    <w:abstractNumId w:val="6"/>
  </w:num>
  <w:num w:numId="3" w16cid:durableId="1706980379">
    <w:abstractNumId w:val="5"/>
  </w:num>
  <w:num w:numId="4" w16cid:durableId="217011958">
    <w:abstractNumId w:val="4"/>
  </w:num>
  <w:num w:numId="5" w16cid:durableId="986008348">
    <w:abstractNumId w:val="7"/>
  </w:num>
  <w:num w:numId="6" w16cid:durableId="1631934589">
    <w:abstractNumId w:val="3"/>
  </w:num>
  <w:num w:numId="7" w16cid:durableId="780219486">
    <w:abstractNumId w:val="2"/>
  </w:num>
  <w:num w:numId="8" w16cid:durableId="300499376">
    <w:abstractNumId w:val="1"/>
  </w:num>
  <w:num w:numId="9" w16cid:durableId="44492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6AF"/>
    <w:rsid w:val="0015074B"/>
    <w:rsid w:val="0029176F"/>
    <w:rsid w:val="0029639D"/>
    <w:rsid w:val="00326F90"/>
    <w:rsid w:val="003E7425"/>
    <w:rsid w:val="00773E21"/>
    <w:rsid w:val="0085285F"/>
    <w:rsid w:val="00893C73"/>
    <w:rsid w:val="008C31B7"/>
    <w:rsid w:val="00AA1D8D"/>
    <w:rsid w:val="00AB2F82"/>
    <w:rsid w:val="00B47730"/>
    <w:rsid w:val="00B96D13"/>
    <w:rsid w:val="00CB0664"/>
    <w:rsid w:val="00CE41CE"/>
    <w:rsid w:val="00E67D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3648A9"/>
  <w14:defaultImageDpi w14:val="300"/>
  <w15:docId w15:val="{B8235EE6-FF5F-4918-91EB-6E5024DF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263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Prokesch Bence Attila</cp:lastModifiedBy>
  <cp:revision>8</cp:revision>
  <dcterms:created xsi:type="dcterms:W3CDTF">2013-12-23T23:15:00Z</dcterms:created>
  <dcterms:modified xsi:type="dcterms:W3CDTF">2024-11-24T18:00:00Z</dcterms:modified>
  <cp:category/>
</cp:coreProperties>
</file>