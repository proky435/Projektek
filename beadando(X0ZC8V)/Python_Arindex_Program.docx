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1CDF3" w14:textId="22AEC363" w:rsidR="00F02C1E" w:rsidRDefault="007A276D">
      <w:pPr>
        <w:pStyle w:val="Cmsor1"/>
      </w:pPr>
      <w:r>
        <w:t>Mit csinál a program?</w:t>
      </w:r>
    </w:p>
    <w:p w14:paraId="5556D6E4" w14:textId="77777777" w:rsidR="00F02C1E" w:rsidRDefault="00000000">
      <w:r>
        <w:t>Ez a Python program egy grafikus felhasználói felületet (GUI) készít, amely az árindexek adatelemzését és vizualizációját végzi Tkinter segítségével. Az adatok megjelenítésére diagramokat készítünk, és lineáris regresszióval trendvonalakat határozunk meg.</w:t>
      </w:r>
    </w:p>
    <w:p w14:paraId="7F7ECD14" w14:textId="77777777" w:rsidR="00F02C1E" w:rsidRDefault="00000000">
      <w:pPr>
        <w:pStyle w:val="Cmsor2"/>
      </w:pPr>
      <w:r>
        <w:t>1. Importálások</w:t>
      </w:r>
    </w:p>
    <w:p w14:paraId="3E8E79D1" w14:textId="77777777" w:rsidR="00F02C1E" w:rsidRDefault="00000000">
      <w:r>
        <w:t>A program a következő Python-könyvtárakat használja:</w:t>
      </w:r>
      <w:r>
        <w:br/>
        <w:t>- pandas és numpy: Adatok feldolgozására.</w:t>
      </w:r>
      <w:r>
        <w:br/>
        <w:t>- matplotlib: Diagramok készítésére.</w:t>
      </w:r>
      <w:r>
        <w:br/>
        <w:t>- sklearn.linear_model.LinearRegression: Lineáris regresszió számítására.</w:t>
      </w:r>
      <w:r>
        <w:br/>
        <w:t>- tkinter: A grafikus felhasználói felület (GUI) megvalósítására.</w:t>
      </w:r>
      <w:r>
        <w:br/>
        <w:t>- csv: Az eredmények CSV-fájlba történő mentésére.</w:t>
      </w:r>
    </w:p>
    <w:p w14:paraId="7AE42302" w14:textId="77777777" w:rsidR="00F02C1E" w:rsidRDefault="00000000">
      <w:pPr>
        <w:pStyle w:val="Cmsor2"/>
      </w:pPr>
      <w:r>
        <w:t>2. Adatok beolvasása</w:t>
      </w:r>
    </w:p>
    <w:p w14:paraId="1D200CFF" w14:textId="77777777" w:rsidR="00F02C1E" w:rsidRDefault="00000000">
      <w:r>
        <w:t>A program a 'statadat.csv' nevű fájlt olvassa be. Az első két sort kihagyja, és a többi adatot egy listába rendezi, amely szótárakat tartalmaz az oszlopnevek alapján.</w:t>
      </w:r>
    </w:p>
    <w:p w14:paraId="719F637B" w14:textId="77777777" w:rsidR="00F02C1E" w:rsidRDefault="00000000">
      <w:pPr>
        <w:pStyle w:val="Cmsor2"/>
      </w:pPr>
      <w:r>
        <w:t>3. Lineáris regresszió trendvonal</w:t>
      </w:r>
    </w:p>
    <w:p w14:paraId="0AB86584" w14:textId="77777777" w:rsidR="00F02C1E" w:rsidRDefault="00000000">
      <w:r>
        <w:t>A program a lineáris regresszió segítségével trendvonalakat határoz meg az adatokhoz. A függvény visszatérési értékei:</w:t>
      </w:r>
      <w:r>
        <w:br/>
        <w:t>- y_pred: A becsült értékek a trendvonal mentén.</w:t>
      </w:r>
      <w:r>
        <w:br/>
        <w:t>- slope: A trendvonal meredeksége.</w:t>
      </w:r>
      <w:r>
        <w:br/>
        <w:t>- intercept: A trendvonal metszéspontja az y-tengellyel.</w:t>
      </w:r>
    </w:p>
    <w:p w14:paraId="5F1B27EE" w14:textId="77777777" w:rsidR="00F02C1E" w:rsidRDefault="00000000">
      <w:pPr>
        <w:pStyle w:val="Cmsor2"/>
      </w:pPr>
      <w:r>
        <w:t>4. Adatok és diagram megjelenítése</w:t>
      </w:r>
    </w:p>
    <w:p w14:paraId="2FD7D165" w14:textId="77777777" w:rsidR="00F02C1E" w:rsidRDefault="00000000">
      <w:r>
        <w:t>A kiválasztott árindexek alapján a program elkészíti a diagramot, amely tartalmazza:</w:t>
      </w:r>
      <w:r>
        <w:br/>
        <w:t>- Az árindex értékeket az idő függvényében.</w:t>
      </w:r>
      <w:r>
        <w:br/>
        <w:t>- Az indexek trendvonalait.</w:t>
      </w:r>
      <w:r>
        <w:br/>
        <w:t>- Az indexek átlagértékeit (vízszintes vonal).</w:t>
      </w:r>
    </w:p>
    <w:p w14:paraId="0588D3CE" w14:textId="77777777" w:rsidR="00F02C1E" w:rsidRDefault="00000000">
      <w:r>
        <w:t>A diagram Matplotlib segítségével jelenik meg, és a GUI-ban dinamikusan frissül.</w:t>
      </w:r>
    </w:p>
    <w:p w14:paraId="6D323D95" w14:textId="77777777" w:rsidR="00F02C1E" w:rsidRDefault="00000000">
      <w:pPr>
        <w:pStyle w:val="Cmsor2"/>
      </w:pPr>
      <w:r>
        <w:t>5. Gombok funkciói</w:t>
      </w:r>
    </w:p>
    <w:p w14:paraId="3B715C5D" w14:textId="77777777" w:rsidR="00F02C1E" w:rsidRDefault="00000000">
      <w:r>
        <w:t>A program gombjai a következő funkciókat látják el:</w:t>
      </w:r>
      <w:r>
        <w:br/>
        <w:t>- Mindet kijelöl: Az összes árindex kijelölése.</w:t>
      </w:r>
      <w:r>
        <w:br/>
        <w:t>- Mindet töröl: Az összes kijelölés törlése.</w:t>
      </w:r>
      <w:r>
        <w:br/>
        <w:t>- Diagram megjelenítése: A kiválasztott adatok alapján elkészíti a diagramot.</w:t>
      </w:r>
      <w:r>
        <w:br/>
        <w:t>- Kilépés: Kilép a programból.</w:t>
      </w:r>
    </w:p>
    <w:p w14:paraId="06F13088" w14:textId="77777777" w:rsidR="00F02C1E" w:rsidRDefault="00000000">
      <w:pPr>
        <w:pStyle w:val="Cmsor2"/>
      </w:pPr>
      <w:r>
        <w:lastRenderedPageBreak/>
        <w:t>6. GUI felépítése</w:t>
      </w:r>
    </w:p>
    <w:p w14:paraId="6DDF9597" w14:textId="77777777" w:rsidR="00F02C1E" w:rsidRDefault="00000000">
      <w:r>
        <w:t>A Tkinter ablak két részre oszlik:</w:t>
      </w:r>
      <w:r>
        <w:br/>
        <w:t>- Bal oldalon találhatók a checkboxok és gombok.</w:t>
      </w:r>
      <w:r>
        <w:br/>
        <w:t>- Jobb oldalon jelenik meg a diagram.</w:t>
      </w:r>
    </w:p>
    <w:p w14:paraId="357AA6EF" w14:textId="77777777" w:rsidR="00F02C1E" w:rsidRDefault="00000000">
      <w:r>
        <w:t>A checkboxokkal az egyes árindexeket lehet kiválasztani, amelyeket aztán a diagramon megjelenít.</w:t>
      </w:r>
    </w:p>
    <w:p w14:paraId="3D62FA03" w14:textId="77777777" w:rsidR="00F02C1E" w:rsidRDefault="00000000">
      <w:pPr>
        <w:pStyle w:val="Cmsor2"/>
      </w:pPr>
      <w:r>
        <w:t>7. Eredmények mentése</w:t>
      </w:r>
    </w:p>
    <w:p w14:paraId="191E211B" w14:textId="77777777" w:rsidR="00F02C1E" w:rsidRDefault="00000000">
      <w:r>
        <w:t>A program az eredményeket egy 'eredmenyek.csv' nevű fájlba menti, amely tartalmazza:</w:t>
      </w:r>
      <w:r>
        <w:br/>
        <w:t>- Az árindexek nevét.</w:t>
      </w:r>
      <w:r>
        <w:br/>
        <w:t>- Az indexek átlagát.</w:t>
      </w:r>
      <w:r>
        <w:br/>
        <w:t>- A trendvonal meredekségét és metszéspontját.</w:t>
      </w:r>
    </w:p>
    <w:p w14:paraId="33E8BE62" w14:textId="77777777" w:rsidR="00F02C1E" w:rsidRDefault="00000000">
      <w:pPr>
        <w:pStyle w:val="Cmsor2"/>
      </w:pPr>
      <w:r>
        <w:t>8. A program futtatása</w:t>
      </w:r>
    </w:p>
    <w:p w14:paraId="02DC8A93" w14:textId="77777777" w:rsidR="00F02C1E" w:rsidRDefault="00000000">
      <w:r>
        <w:t>1. Indítsd el a programot.</w:t>
      </w:r>
      <w:r>
        <w:br/>
        <w:t>2. A checkboxok segítségével válassz árindexeket.</w:t>
      </w:r>
      <w:r>
        <w:br/>
        <w:t>3. Kattints a 'Diagram megjelenítése' gombra.</w:t>
      </w:r>
      <w:r>
        <w:br/>
        <w:t>4. Az eredményeket a 'eredmenyek.csv' fájlban találod.</w:t>
      </w:r>
    </w:p>
    <w:sectPr w:rsidR="00F02C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7732844">
    <w:abstractNumId w:val="8"/>
  </w:num>
  <w:num w:numId="2" w16cid:durableId="314457615">
    <w:abstractNumId w:val="6"/>
  </w:num>
  <w:num w:numId="3" w16cid:durableId="873614414">
    <w:abstractNumId w:val="5"/>
  </w:num>
  <w:num w:numId="4" w16cid:durableId="1117407482">
    <w:abstractNumId w:val="4"/>
  </w:num>
  <w:num w:numId="5" w16cid:durableId="1700013567">
    <w:abstractNumId w:val="7"/>
  </w:num>
  <w:num w:numId="6" w16cid:durableId="2116168706">
    <w:abstractNumId w:val="3"/>
  </w:num>
  <w:num w:numId="7" w16cid:durableId="1528253524">
    <w:abstractNumId w:val="2"/>
  </w:num>
  <w:num w:numId="8" w16cid:durableId="1662152827">
    <w:abstractNumId w:val="1"/>
  </w:num>
  <w:num w:numId="9" w16cid:durableId="103130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76D"/>
    <w:rsid w:val="00AA1D8D"/>
    <w:rsid w:val="00B47730"/>
    <w:rsid w:val="00B96D13"/>
    <w:rsid w:val="00CB0664"/>
    <w:rsid w:val="00F02C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4F0AA1"/>
  <w14:defaultImageDpi w14:val="300"/>
  <w15:docId w15:val="{78BB9461-85BB-4D5D-B53F-86F7F7A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Prokesch Bence Attila</cp:lastModifiedBy>
  <cp:revision>2</cp:revision>
  <dcterms:created xsi:type="dcterms:W3CDTF">2013-12-23T23:15:00Z</dcterms:created>
  <dcterms:modified xsi:type="dcterms:W3CDTF">2024-11-21T16:15:00Z</dcterms:modified>
  <cp:category/>
</cp:coreProperties>
</file>